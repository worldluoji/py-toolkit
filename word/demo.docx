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8575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echatIMG81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57585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