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8575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echatIMG8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5758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r>
        <w:rPr>
          <w:rFonts w:ascii="宋体" w:hAnsi="宋体"/>
          <w:color w:val="FF8080"/>
          <w:u w:val="none"/>
        </w:rPr>
        <w:t>Hello Python!!!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