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011" w:rsidRDefault="00000000">
      <w:pPr>
        <w:pStyle w:val="aa"/>
      </w:pPr>
      <w:r>
        <w:t>Document Title</w:t>
      </w:r>
    </w:p>
    <w:p w:rsidR="00E65011" w:rsidRDefault="00000000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:rsidR="00E65011" w:rsidRDefault="00000000">
      <w:pPr>
        <w:pStyle w:val="1"/>
      </w:pPr>
      <w:r>
        <w:t>Heading, level 1</w:t>
      </w:r>
    </w:p>
    <w:p w:rsidR="00E65011" w:rsidRDefault="00000000">
      <w:pPr>
        <w:pStyle w:val="afa"/>
      </w:pPr>
      <w:r>
        <w:t>Intense quote</w:t>
      </w:r>
    </w:p>
    <w:p w:rsidR="00E65011" w:rsidRDefault="00000000">
      <w:pPr>
        <w:pStyle w:val="a0"/>
      </w:pPr>
      <w:r>
        <w:t>first item in unordered list</w:t>
      </w:r>
    </w:p>
    <w:p w:rsidR="00E65011" w:rsidRDefault="00000000">
      <w:pPr>
        <w:pStyle w:val="a"/>
      </w:pPr>
      <w:r>
        <w:t>first item in ordered list</w:t>
      </w:r>
    </w:p>
    <w:p w:rsidR="00E65011" w:rsidRDefault="00000000">
      <w:r>
        <w:rPr>
          <w:noProof/>
        </w:rPr>
        <w:drawing>
          <wp:inline distT="0" distB="0" distL="0" distR="0">
            <wp:extent cx="1143000" cy="85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8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65011">
        <w:tc>
          <w:tcPr>
            <w:tcW w:w="2880" w:type="dxa"/>
          </w:tcPr>
          <w:p w:rsidR="00E65011" w:rsidRDefault="00000000">
            <w:r>
              <w:t>Qty</w:t>
            </w:r>
          </w:p>
        </w:tc>
        <w:tc>
          <w:tcPr>
            <w:tcW w:w="2880" w:type="dxa"/>
          </w:tcPr>
          <w:p w:rsidR="00E65011" w:rsidRDefault="00000000">
            <w:r>
              <w:t>Id</w:t>
            </w:r>
          </w:p>
        </w:tc>
        <w:tc>
          <w:tcPr>
            <w:tcW w:w="2880" w:type="dxa"/>
          </w:tcPr>
          <w:p w:rsidR="00E65011" w:rsidRDefault="00000000">
            <w:r>
              <w:t>Desc</w:t>
            </w:r>
          </w:p>
        </w:tc>
      </w:tr>
      <w:tr w:rsidR="00E65011">
        <w:tc>
          <w:tcPr>
            <w:tcW w:w="2880" w:type="dxa"/>
          </w:tcPr>
          <w:p w:rsidR="00E65011" w:rsidRDefault="00000000">
            <w:r>
              <w:t>3</w:t>
            </w:r>
          </w:p>
        </w:tc>
        <w:tc>
          <w:tcPr>
            <w:tcW w:w="2880" w:type="dxa"/>
          </w:tcPr>
          <w:p w:rsidR="00E65011" w:rsidRDefault="00000000">
            <w:r>
              <w:t>101</w:t>
            </w:r>
          </w:p>
        </w:tc>
        <w:tc>
          <w:tcPr>
            <w:tcW w:w="2880" w:type="dxa"/>
          </w:tcPr>
          <w:p w:rsidR="00E65011" w:rsidRDefault="00000000">
            <w:r>
              <w:t>Spam</w:t>
            </w:r>
          </w:p>
        </w:tc>
      </w:tr>
      <w:tr w:rsidR="00E65011">
        <w:tc>
          <w:tcPr>
            <w:tcW w:w="2880" w:type="dxa"/>
          </w:tcPr>
          <w:p w:rsidR="00E65011" w:rsidRDefault="00000000">
            <w:r>
              <w:t>7</w:t>
            </w:r>
          </w:p>
        </w:tc>
        <w:tc>
          <w:tcPr>
            <w:tcW w:w="2880" w:type="dxa"/>
          </w:tcPr>
          <w:p w:rsidR="00E65011" w:rsidRDefault="00000000">
            <w:r>
              <w:t>422</w:t>
            </w:r>
          </w:p>
        </w:tc>
        <w:tc>
          <w:tcPr>
            <w:tcW w:w="2880" w:type="dxa"/>
          </w:tcPr>
          <w:p w:rsidR="00E65011" w:rsidRDefault="00000000">
            <w:r>
              <w:t>Eggs</w:t>
            </w:r>
          </w:p>
        </w:tc>
      </w:tr>
      <w:tr w:rsidR="00E65011">
        <w:tc>
          <w:tcPr>
            <w:tcW w:w="2880" w:type="dxa"/>
          </w:tcPr>
          <w:p w:rsidR="00E65011" w:rsidRDefault="00000000">
            <w:r>
              <w:t>4</w:t>
            </w:r>
          </w:p>
        </w:tc>
        <w:tc>
          <w:tcPr>
            <w:tcW w:w="2880" w:type="dxa"/>
          </w:tcPr>
          <w:p w:rsidR="00E65011" w:rsidRDefault="00000000">
            <w:r>
              <w:t>631</w:t>
            </w:r>
          </w:p>
        </w:tc>
        <w:tc>
          <w:tcPr>
            <w:tcW w:w="2880" w:type="dxa"/>
          </w:tcPr>
          <w:p w:rsidR="00E65011" w:rsidRDefault="00000000">
            <w:r>
              <w:t>Spam, spam, eggs, and spam</w:t>
            </w:r>
          </w:p>
        </w:tc>
      </w:tr>
    </w:tbl>
    <w:p w:rsidR="00E65011" w:rsidRDefault="00000000">
      <w:r>
        <w:br w:type="page"/>
      </w:r>
    </w:p>
    <w:sectPr w:rsidR="00E650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116046">
    <w:abstractNumId w:val="8"/>
  </w:num>
  <w:num w:numId="2" w16cid:durableId="217864343">
    <w:abstractNumId w:val="6"/>
  </w:num>
  <w:num w:numId="3" w16cid:durableId="333345265">
    <w:abstractNumId w:val="5"/>
  </w:num>
  <w:num w:numId="4" w16cid:durableId="1783649735">
    <w:abstractNumId w:val="4"/>
  </w:num>
  <w:num w:numId="5" w16cid:durableId="488058359">
    <w:abstractNumId w:val="7"/>
  </w:num>
  <w:num w:numId="6" w16cid:durableId="1988703984">
    <w:abstractNumId w:val="3"/>
  </w:num>
  <w:num w:numId="7" w16cid:durableId="1862470161">
    <w:abstractNumId w:val="2"/>
  </w:num>
  <w:num w:numId="8" w16cid:durableId="1710379310">
    <w:abstractNumId w:val="1"/>
  </w:num>
  <w:num w:numId="9" w16cid:durableId="65996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9CA"/>
    <w:rsid w:val="00AA1D8D"/>
    <w:rsid w:val="00B47730"/>
    <w:rsid w:val="00CB0664"/>
    <w:rsid w:val="00E650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CBD8E"/>
  <w14:defaultImageDpi w14:val="300"/>
  <w15:docId w15:val="{28F70D8C-A76B-2D4E-B49B-3F27421C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2023-08-31T03:03:00Z</dcterms:modified>
  <cp:category/>
</cp:coreProperties>
</file>